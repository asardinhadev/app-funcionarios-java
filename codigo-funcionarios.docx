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79C96" w14:textId="77777777" w:rsidR="00B20BD5" w:rsidRPr="00900572" w:rsidRDefault="00900572">
      <w:pPr>
        <w:pStyle w:val="Ttulo1"/>
        <w:rPr>
          <w:lang w:val="pt-PT"/>
        </w:rPr>
      </w:pPr>
      <w:r w:rsidRPr="00900572">
        <w:rPr>
          <w:lang w:val="pt-PT"/>
        </w:rPr>
        <w:t>Trabalho: Gestão de Funcionários em Java</w:t>
      </w:r>
    </w:p>
    <w:p w14:paraId="29EEF89E" w14:textId="77777777" w:rsidR="00B20BD5" w:rsidRPr="00900572" w:rsidRDefault="00900572">
      <w:pPr>
        <w:rPr>
          <w:lang w:val="pt-PT"/>
        </w:rPr>
      </w:pPr>
      <w:r w:rsidRPr="00900572">
        <w:rPr>
          <w:lang w:val="pt-PT"/>
        </w:rPr>
        <w:t>Este programa em Java permite adicionar, listar, pesquisar e excluir funcionários, guardando os dados num ficheiro de texto chamado "funcionarios.txt".</w:t>
      </w:r>
      <w:r w:rsidRPr="00900572">
        <w:rPr>
          <w:lang w:val="pt-PT"/>
        </w:rPr>
        <w:br/>
        <w:t xml:space="preserve">A linguagem usada é Java e a classe principal chama-se </w:t>
      </w:r>
      <w:r w:rsidRPr="00900572">
        <w:rPr>
          <w:lang w:val="pt-PT"/>
        </w:rPr>
        <w:t>App.</w:t>
      </w:r>
    </w:p>
    <w:p w14:paraId="4FC47BDF" w14:textId="77777777" w:rsidR="00B20BD5" w:rsidRPr="00900572" w:rsidRDefault="00900572">
      <w:pPr>
        <w:pStyle w:val="Ttulo2"/>
        <w:rPr>
          <w:lang w:val="pt-PT"/>
        </w:rPr>
      </w:pPr>
      <w:r w:rsidRPr="00900572">
        <w:rPr>
          <w:lang w:val="pt-PT"/>
        </w:rPr>
        <w:t>Código Java:</w:t>
      </w:r>
    </w:p>
    <w:p w14:paraId="3FD0F5E0" w14:textId="77777777" w:rsidR="00B20BD5" w:rsidRPr="00900572" w:rsidRDefault="00900572">
      <w:pPr>
        <w:rPr>
          <w:rFonts w:ascii="Courier New" w:hAnsi="Courier New"/>
          <w:sz w:val="18"/>
          <w:lang w:val="pt-PT"/>
        </w:rPr>
      </w:pPr>
      <w:proofErr w:type="spellStart"/>
      <w:r w:rsidRPr="00900572">
        <w:rPr>
          <w:rFonts w:ascii="Courier New" w:hAnsi="Courier New"/>
          <w:sz w:val="18"/>
          <w:lang w:val="pt-PT"/>
        </w:rPr>
        <w:t>import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gramStart"/>
      <w:r w:rsidRPr="00900572">
        <w:rPr>
          <w:rFonts w:ascii="Courier New" w:hAnsi="Courier New"/>
          <w:sz w:val="18"/>
          <w:lang w:val="pt-PT"/>
        </w:rPr>
        <w:t>java.io.*</w:t>
      </w:r>
      <w:proofErr w:type="gramEnd"/>
      <w:r w:rsidRPr="00900572">
        <w:rPr>
          <w:rFonts w:ascii="Courier New" w:hAnsi="Courier New"/>
          <w:sz w:val="18"/>
          <w:lang w:val="pt-PT"/>
        </w:rPr>
        <w:t>;</w:t>
      </w:r>
      <w:r w:rsidRPr="00900572">
        <w:rPr>
          <w:rFonts w:ascii="Courier New" w:hAnsi="Courier New"/>
          <w:sz w:val="18"/>
          <w:lang w:val="pt-PT"/>
        </w:rPr>
        <w:br/>
      </w:r>
      <w:proofErr w:type="spellStart"/>
      <w:r w:rsidRPr="00900572">
        <w:rPr>
          <w:rFonts w:ascii="Courier New" w:hAnsi="Courier New"/>
          <w:sz w:val="18"/>
          <w:lang w:val="pt-PT"/>
        </w:rPr>
        <w:t>import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proofErr w:type="gramStart"/>
      <w:r w:rsidRPr="00900572">
        <w:rPr>
          <w:rFonts w:ascii="Courier New" w:hAnsi="Courier New"/>
          <w:sz w:val="18"/>
          <w:lang w:val="pt-PT"/>
        </w:rPr>
        <w:t>java.util</w:t>
      </w:r>
      <w:proofErr w:type="gramEnd"/>
      <w:r w:rsidRPr="00900572">
        <w:rPr>
          <w:rFonts w:ascii="Courier New" w:hAnsi="Courier New"/>
          <w:sz w:val="18"/>
          <w:lang w:val="pt-PT"/>
        </w:rPr>
        <w:t>.Scanner</w:t>
      </w:r>
      <w:proofErr w:type="spellEnd"/>
      <w:r w:rsidRPr="00900572">
        <w:rPr>
          <w:rFonts w:ascii="Courier New" w:hAnsi="Courier New"/>
          <w:sz w:val="18"/>
          <w:lang w:val="pt-PT"/>
        </w:rPr>
        <w:t>;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</w:r>
      <w:proofErr w:type="spellStart"/>
      <w:r w:rsidRPr="00900572">
        <w:rPr>
          <w:rFonts w:ascii="Courier New" w:hAnsi="Courier New"/>
          <w:sz w:val="18"/>
          <w:lang w:val="pt-PT"/>
        </w:rPr>
        <w:t>public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class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App {</w:t>
      </w:r>
      <w:r w:rsidRPr="00900572">
        <w:rPr>
          <w:rFonts w:ascii="Courier New" w:hAnsi="Courier New"/>
          <w:sz w:val="18"/>
          <w:lang w:val="pt-PT"/>
        </w:rPr>
        <w:br/>
        <w:t xml:space="preserve">    </w:t>
      </w:r>
      <w:proofErr w:type="spellStart"/>
      <w:r w:rsidRPr="00900572">
        <w:rPr>
          <w:rFonts w:ascii="Courier New" w:hAnsi="Courier New"/>
          <w:sz w:val="18"/>
          <w:lang w:val="pt-PT"/>
        </w:rPr>
        <w:t>static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final 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NOME_FICHEIRO = "funcionarios.txt";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</w:t>
      </w:r>
      <w:proofErr w:type="spellStart"/>
      <w:r w:rsidRPr="00900572">
        <w:rPr>
          <w:rFonts w:ascii="Courier New" w:hAnsi="Courier New"/>
          <w:sz w:val="18"/>
          <w:lang w:val="pt-PT"/>
        </w:rPr>
        <w:t>public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static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void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proofErr w:type="gramStart"/>
      <w:r w:rsidRPr="00900572">
        <w:rPr>
          <w:rFonts w:ascii="Courier New" w:hAnsi="Courier New"/>
          <w:sz w:val="18"/>
          <w:lang w:val="pt-PT"/>
        </w:rPr>
        <w:t>main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>[</w:t>
      </w:r>
      <w:proofErr w:type="gramEnd"/>
      <w:r w:rsidRPr="00900572">
        <w:rPr>
          <w:rFonts w:ascii="Courier New" w:hAnsi="Courier New"/>
          <w:sz w:val="18"/>
          <w:lang w:val="pt-PT"/>
        </w:rPr>
        <w:t xml:space="preserve">] </w:t>
      </w:r>
      <w:proofErr w:type="spellStart"/>
      <w:r w:rsidRPr="00900572">
        <w:rPr>
          <w:rFonts w:ascii="Courier New" w:hAnsi="Courier New"/>
          <w:sz w:val="18"/>
          <w:lang w:val="pt-PT"/>
        </w:rPr>
        <w:t>args</w:t>
      </w:r>
      <w:proofErr w:type="spell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Scanner </w:t>
      </w:r>
      <w:proofErr w:type="spellStart"/>
      <w:r w:rsidRPr="00900572">
        <w:rPr>
          <w:rFonts w:ascii="Courier New" w:hAnsi="Courier New"/>
          <w:sz w:val="18"/>
          <w:lang w:val="pt-PT"/>
        </w:rPr>
        <w:t>ent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gramStart"/>
      <w:r w:rsidRPr="00900572">
        <w:rPr>
          <w:rFonts w:ascii="Courier New" w:hAnsi="Courier New"/>
          <w:sz w:val="18"/>
          <w:lang w:val="pt-PT"/>
        </w:rPr>
        <w:t>Scanner(</w:t>
      </w:r>
      <w:proofErr w:type="gramEnd"/>
      <w:r w:rsidRPr="00900572">
        <w:rPr>
          <w:rFonts w:ascii="Courier New" w:hAnsi="Courier New"/>
          <w:sz w:val="18"/>
          <w:lang w:val="pt-PT"/>
        </w:rPr>
        <w:t>System.in);</w:t>
      </w:r>
      <w:r w:rsidRPr="00900572">
        <w:rPr>
          <w:rFonts w:ascii="Courier New" w:hAnsi="Courier New"/>
          <w:sz w:val="18"/>
          <w:lang w:val="pt-PT"/>
        </w:rPr>
        <w:br/>
        <w:t xml:space="preserve">        </w:t>
      </w:r>
      <w:proofErr w:type="spellStart"/>
      <w:r w:rsidRPr="00900572">
        <w:rPr>
          <w:rFonts w:ascii="Courier New" w:hAnsi="Courier New"/>
          <w:sz w:val="18"/>
          <w:lang w:val="pt-PT"/>
        </w:rPr>
        <w:t>boolean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sair = false;</w:t>
      </w:r>
      <w:r w:rsidRPr="00900572">
        <w:rPr>
          <w:rFonts w:ascii="Courier New" w:hAnsi="Courier New"/>
          <w:sz w:val="18"/>
          <w:lang w:val="pt-PT"/>
        </w:rPr>
        <w:br/>
        <w:t xml:space="preserve">        </w:t>
      </w:r>
      <w:proofErr w:type="spellStart"/>
      <w:r w:rsidRPr="00900572">
        <w:rPr>
          <w:rFonts w:ascii="Courier New" w:hAnsi="Courier New"/>
          <w:sz w:val="18"/>
          <w:lang w:val="pt-PT"/>
        </w:rPr>
        <w:t>while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gramStart"/>
      <w:r w:rsidRPr="00900572">
        <w:rPr>
          <w:rFonts w:ascii="Courier New" w:hAnsi="Courier New"/>
          <w:sz w:val="18"/>
          <w:lang w:val="pt-PT"/>
        </w:rPr>
        <w:t>(!sair</w:t>
      </w:r>
      <w:proofErr w:type="gram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("\</w:t>
      </w:r>
      <w:proofErr w:type="spellStart"/>
      <w:r w:rsidRPr="00900572">
        <w:rPr>
          <w:rFonts w:ascii="Courier New" w:hAnsi="Courier New"/>
          <w:sz w:val="18"/>
          <w:lang w:val="pt-PT"/>
        </w:rPr>
        <w:t>nMenu</w:t>
      </w:r>
      <w:proofErr w:type="spellEnd"/>
      <w:r w:rsidRPr="00900572">
        <w:rPr>
          <w:rFonts w:ascii="Courier New" w:hAnsi="Courier New"/>
          <w:sz w:val="18"/>
          <w:lang w:val="pt-PT"/>
        </w:rPr>
        <w:t>:");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("1. Adicionar funcionário");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("2. Mostrar todos os funcionários");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("3. Pesquisar funcionário");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</w:t>
      </w:r>
      <w:r w:rsidRPr="00900572">
        <w:rPr>
          <w:rFonts w:ascii="Courier New" w:hAnsi="Courier New"/>
          <w:sz w:val="18"/>
          <w:lang w:val="pt-PT"/>
        </w:rPr>
        <w:t>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("4. Excluir funcionário");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("5. Sair");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</w:t>
      </w:r>
      <w:proofErr w:type="spellEnd"/>
      <w:r w:rsidRPr="00900572">
        <w:rPr>
          <w:rFonts w:ascii="Courier New" w:hAnsi="Courier New"/>
          <w:sz w:val="18"/>
          <w:lang w:val="pt-PT"/>
        </w:rPr>
        <w:t>("Escolha uma opção: 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int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opcao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ent.nextInt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ent.nextLine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switch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opcao</w:t>
      </w:r>
      <w:proofErr w:type="spell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case 1: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</w:t>
      </w:r>
      <w:proofErr w:type="spellEnd"/>
      <w:r w:rsidRPr="00900572">
        <w:rPr>
          <w:rFonts w:ascii="Courier New" w:hAnsi="Courier New"/>
          <w:sz w:val="18"/>
          <w:lang w:val="pt-PT"/>
        </w:rPr>
        <w:t>("Digite o ID: 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int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id = </w:t>
      </w:r>
      <w:proofErr w:type="spellStart"/>
      <w:r w:rsidRPr="00900572">
        <w:rPr>
          <w:rFonts w:ascii="Courier New" w:hAnsi="Courier New"/>
          <w:sz w:val="18"/>
          <w:lang w:val="pt-PT"/>
        </w:rPr>
        <w:t>ent.nextInt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ent.nextLine</w:t>
      </w:r>
      <w:proofErr w:type="spellEnd"/>
      <w:r w:rsidRPr="00900572">
        <w:rPr>
          <w:rFonts w:ascii="Courier New" w:hAnsi="Courier New"/>
          <w:sz w:val="18"/>
          <w:lang w:val="pt-PT"/>
        </w:rPr>
        <w:t>(); // Consumir a nova linha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</w:t>
      </w:r>
      <w:proofErr w:type="spellEnd"/>
      <w:r w:rsidRPr="00900572">
        <w:rPr>
          <w:rFonts w:ascii="Courier New" w:hAnsi="Courier New"/>
          <w:sz w:val="18"/>
          <w:lang w:val="pt-PT"/>
        </w:rPr>
        <w:t>("Digite o nome: 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nome = </w:t>
      </w:r>
      <w:proofErr w:type="spellStart"/>
      <w:r w:rsidRPr="00900572">
        <w:rPr>
          <w:rFonts w:ascii="Courier New" w:hAnsi="Courier New"/>
          <w:sz w:val="18"/>
          <w:lang w:val="pt-PT"/>
        </w:rPr>
        <w:t>ent</w:t>
      </w:r>
      <w:r w:rsidRPr="00900572">
        <w:rPr>
          <w:rFonts w:ascii="Courier New" w:hAnsi="Courier New"/>
          <w:sz w:val="18"/>
          <w:lang w:val="pt-PT"/>
        </w:rPr>
        <w:t>.nextLine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</w:t>
      </w:r>
      <w:proofErr w:type="spellEnd"/>
      <w:r w:rsidRPr="00900572">
        <w:rPr>
          <w:rFonts w:ascii="Courier New" w:hAnsi="Courier New"/>
          <w:sz w:val="18"/>
          <w:lang w:val="pt-PT"/>
        </w:rPr>
        <w:t>("Digite o salário: 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double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salario = </w:t>
      </w:r>
      <w:proofErr w:type="spellStart"/>
      <w:r w:rsidRPr="00900572">
        <w:rPr>
          <w:rFonts w:ascii="Courier New" w:hAnsi="Courier New"/>
          <w:sz w:val="18"/>
          <w:lang w:val="pt-PT"/>
        </w:rPr>
        <w:t>ent.nextDouble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escreverFuncionario</w:t>
      </w:r>
      <w:proofErr w:type="spellEnd"/>
      <w:r w:rsidRPr="00900572">
        <w:rPr>
          <w:rFonts w:ascii="Courier New" w:hAnsi="Courier New"/>
          <w:sz w:val="18"/>
          <w:lang w:val="pt-PT"/>
        </w:rPr>
        <w:t>(id, nome, salario);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("Funcionário adicionado.");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break;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case 2: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lerFuncionarios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break;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case 3: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</w:t>
      </w:r>
      <w:proofErr w:type="spellEnd"/>
      <w:r w:rsidRPr="00900572">
        <w:rPr>
          <w:rFonts w:ascii="Courier New" w:hAnsi="Courier New"/>
          <w:sz w:val="18"/>
          <w:lang w:val="pt-PT"/>
        </w:rPr>
        <w:t>("Digite o ID a pesquisar: 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int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idPesquisar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ent.nextInt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pesquisarFuncionario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idPesquisar</w:t>
      </w:r>
      <w:proofErr w:type="spellEnd"/>
      <w:r w:rsidRPr="00900572">
        <w:rPr>
          <w:rFonts w:ascii="Courier New" w:hAnsi="Courier New"/>
          <w:sz w:val="18"/>
          <w:lang w:val="pt-PT"/>
        </w:rPr>
        <w:t>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break;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case 4: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</w:t>
      </w:r>
      <w:proofErr w:type="spellEnd"/>
      <w:r w:rsidRPr="00900572">
        <w:rPr>
          <w:rFonts w:ascii="Courier New" w:hAnsi="Courier New"/>
          <w:sz w:val="18"/>
          <w:lang w:val="pt-PT"/>
        </w:rPr>
        <w:t>("Digite o ID a excluir: 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int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idExcluir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ent.nextInt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excluirFuncionario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idExcluir</w:t>
      </w:r>
      <w:proofErr w:type="spellEnd"/>
      <w:r w:rsidRPr="00900572">
        <w:rPr>
          <w:rFonts w:ascii="Courier New" w:hAnsi="Courier New"/>
          <w:sz w:val="18"/>
          <w:lang w:val="pt-PT"/>
        </w:rPr>
        <w:t>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break;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lastRenderedPageBreak/>
        <w:t xml:space="preserve">                case 5: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sair = </w:t>
      </w:r>
      <w:proofErr w:type="spellStart"/>
      <w:r w:rsidRPr="00900572">
        <w:rPr>
          <w:rFonts w:ascii="Courier New" w:hAnsi="Courier New"/>
          <w:sz w:val="18"/>
          <w:lang w:val="pt-PT"/>
        </w:rPr>
        <w:t>true</w:t>
      </w:r>
      <w:proofErr w:type="spellEnd"/>
      <w:r w:rsidRPr="00900572">
        <w:rPr>
          <w:rFonts w:ascii="Courier New" w:hAnsi="Courier New"/>
          <w:sz w:val="18"/>
          <w:lang w:val="pt-PT"/>
        </w:rPr>
        <w:t>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break;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default</w:t>
      </w:r>
      <w:proofErr w:type="spellEnd"/>
      <w:r w:rsidRPr="00900572">
        <w:rPr>
          <w:rFonts w:ascii="Courier New" w:hAnsi="Courier New"/>
          <w:sz w:val="18"/>
          <w:lang w:val="pt-PT"/>
        </w:rPr>
        <w:t>: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("Opção inválida.");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}</w:t>
      </w:r>
      <w:r w:rsidRPr="00900572">
        <w:rPr>
          <w:rFonts w:ascii="Courier New" w:hAnsi="Courier New"/>
          <w:sz w:val="18"/>
          <w:lang w:val="pt-PT"/>
        </w:rPr>
        <w:br/>
        <w:t xml:space="preserve">        }</w:t>
      </w:r>
      <w:r w:rsidRPr="00900572">
        <w:rPr>
          <w:rFonts w:ascii="Courier New" w:hAnsi="Courier New"/>
          <w:sz w:val="18"/>
          <w:lang w:val="pt-PT"/>
        </w:rPr>
        <w:br/>
        <w:t xml:space="preserve">        </w:t>
      </w:r>
      <w:proofErr w:type="spellStart"/>
      <w:r w:rsidRPr="00900572">
        <w:rPr>
          <w:rFonts w:ascii="Courier New" w:hAnsi="Courier New"/>
          <w:sz w:val="18"/>
          <w:lang w:val="pt-PT"/>
        </w:rPr>
        <w:t>ent.clos</w:t>
      </w:r>
      <w:r w:rsidRPr="00900572">
        <w:rPr>
          <w:rFonts w:ascii="Courier New" w:hAnsi="Courier New"/>
          <w:sz w:val="18"/>
          <w:lang w:val="pt-PT"/>
        </w:rPr>
        <w:t>e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}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</w:t>
      </w:r>
      <w:proofErr w:type="spellStart"/>
      <w:r w:rsidRPr="00900572">
        <w:rPr>
          <w:rFonts w:ascii="Courier New" w:hAnsi="Courier New"/>
          <w:sz w:val="18"/>
          <w:lang w:val="pt-PT"/>
        </w:rPr>
        <w:t>static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void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escreverFuncionario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int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id, 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nome, </w:t>
      </w:r>
      <w:proofErr w:type="spellStart"/>
      <w:r w:rsidRPr="00900572">
        <w:rPr>
          <w:rFonts w:ascii="Courier New" w:hAnsi="Courier New"/>
          <w:sz w:val="18"/>
          <w:lang w:val="pt-PT"/>
        </w:rPr>
        <w:t>double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salario) {</w:t>
      </w:r>
      <w:r w:rsidRPr="00900572">
        <w:rPr>
          <w:rFonts w:ascii="Courier New" w:hAnsi="Courier New"/>
          <w:sz w:val="18"/>
          <w:lang w:val="pt-PT"/>
        </w:rPr>
        <w:br/>
        <w:t xml:space="preserve">        </w:t>
      </w:r>
      <w:proofErr w:type="spellStart"/>
      <w:r w:rsidRPr="00900572">
        <w:rPr>
          <w:rFonts w:ascii="Courier New" w:hAnsi="Courier New"/>
          <w:sz w:val="18"/>
          <w:lang w:val="pt-PT"/>
        </w:rPr>
        <w:t>try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BufferedWriter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BufferedWriter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FileWriter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(NOME_FICHEIRO, </w:t>
      </w:r>
      <w:proofErr w:type="spellStart"/>
      <w:r w:rsidRPr="00900572">
        <w:rPr>
          <w:rFonts w:ascii="Courier New" w:hAnsi="Courier New"/>
          <w:sz w:val="18"/>
          <w:lang w:val="pt-PT"/>
        </w:rPr>
        <w:t>true</w:t>
      </w:r>
      <w:proofErr w:type="spellEnd"/>
      <w:r w:rsidRPr="00900572">
        <w:rPr>
          <w:rFonts w:ascii="Courier New" w:hAnsi="Courier New"/>
          <w:sz w:val="18"/>
          <w:lang w:val="pt-PT"/>
        </w:rPr>
        <w:t>)))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bw.write</w:t>
      </w:r>
      <w:proofErr w:type="spellEnd"/>
      <w:r w:rsidRPr="00900572">
        <w:rPr>
          <w:rFonts w:ascii="Courier New" w:hAnsi="Courier New"/>
          <w:sz w:val="18"/>
          <w:lang w:val="pt-PT"/>
        </w:rPr>
        <w:t>(id + ";" + nome + ";" + salario);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bw.newLine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} </w:t>
      </w:r>
      <w:proofErr w:type="spellStart"/>
      <w:r w:rsidRPr="00900572">
        <w:rPr>
          <w:rFonts w:ascii="Courier New" w:hAnsi="Courier New"/>
          <w:sz w:val="18"/>
          <w:lang w:val="pt-PT"/>
        </w:rPr>
        <w:t>catch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IOException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e)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("Erro ao escrever no ficheiro: " + </w:t>
      </w:r>
      <w:proofErr w:type="spellStart"/>
      <w:r w:rsidRPr="00900572">
        <w:rPr>
          <w:rFonts w:ascii="Courier New" w:hAnsi="Courier New"/>
          <w:sz w:val="18"/>
          <w:lang w:val="pt-PT"/>
        </w:rPr>
        <w:t>e.getMessage</w:t>
      </w:r>
      <w:proofErr w:type="spellEnd"/>
      <w:r w:rsidRPr="00900572">
        <w:rPr>
          <w:rFonts w:ascii="Courier New" w:hAnsi="Courier New"/>
          <w:sz w:val="18"/>
          <w:lang w:val="pt-PT"/>
        </w:rPr>
        <w:t>());</w:t>
      </w:r>
      <w:r w:rsidRPr="00900572">
        <w:rPr>
          <w:rFonts w:ascii="Courier New" w:hAnsi="Courier New"/>
          <w:sz w:val="18"/>
          <w:lang w:val="pt-PT"/>
        </w:rPr>
        <w:br/>
        <w:t xml:space="preserve">        }</w:t>
      </w:r>
      <w:r w:rsidRPr="00900572">
        <w:rPr>
          <w:rFonts w:ascii="Courier New" w:hAnsi="Courier New"/>
          <w:sz w:val="18"/>
          <w:lang w:val="pt-PT"/>
        </w:rPr>
        <w:br/>
        <w:t xml:space="preserve">    }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</w:t>
      </w:r>
      <w:proofErr w:type="spellStart"/>
      <w:r w:rsidRPr="00900572">
        <w:rPr>
          <w:rFonts w:ascii="Courier New" w:hAnsi="Courier New"/>
          <w:sz w:val="18"/>
          <w:lang w:val="pt-PT"/>
        </w:rPr>
        <w:t>static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void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lerFuncionarios</w:t>
      </w:r>
      <w:proofErr w:type="spellEnd"/>
      <w:r w:rsidRPr="00900572">
        <w:rPr>
          <w:rFonts w:ascii="Courier New" w:hAnsi="Courier New"/>
          <w:sz w:val="18"/>
          <w:lang w:val="pt-PT"/>
        </w:rPr>
        <w:t>() {</w:t>
      </w:r>
      <w:r w:rsidRPr="00900572">
        <w:rPr>
          <w:rFonts w:ascii="Courier New" w:hAnsi="Courier New"/>
          <w:sz w:val="18"/>
          <w:lang w:val="pt-PT"/>
        </w:rPr>
        <w:br/>
        <w:t xml:space="preserve">        </w:t>
      </w:r>
      <w:proofErr w:type="spellStart"/>
      <w:r w:rsidRPr="00900572">
        <w:rPr>
          <w:rFonts w:ascii="Courier New" w:hAnsi="Courier New"/>
          <w:sz w:val="18"/>
          <w:lang w:val="pt-PT"/>
        </w:rPr>
        <w:t>try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BufferedReader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BufferedReader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FileReader</w:t>
      </w:r>
      <w:proofErr w:type="spellEnd"/>
      <w:r w:rsidRPr="00900572">
        <w:rPr>
          <w:rFonts w:ascii="Courier New" w:hAnsi="Courier New"/>
          <w:sz w:val="18"/>
          <w:lang w:val="pt-PT"/>
        </w:rPr>
        <w:t>(NOME_FICHEIRO))</w:t>
      </w:r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linha;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("\n--- Lista de Funcionários ---");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while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((linha = </w:t>
      </w:r>
      <w:proofErr w:type="spellStart"/>
      <w:r w:rsidRPr="00900572">
        <w:rPr>
          <w:rFonts w:ascii="Courier New" w:hAnsi="Courier New"/>
          <w:sz w:val="18"/>
          <w:lang w:val="pt-PT"/>
        </w:rPr>
        <w:t>br.readLine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()) != </w:t>
      </w:r>
      <w:proofErr w:type="spellStart"/>
      <w:r w:rsidRPr="00900572">
        <w:rPr>
          <w:rFonts w:ascii="Courier New" w:hAnsi="Courier New"/>
          <w:sz w:val="18"/>
          <w:lang w:val="pt-PT"/>
        </w:rPr>
        <w:t>null</w:t>
      </w:r>
      <w:proofErr w:type="spell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[] dados = </w:t>
      </w:r>
      <w:proofErr w:type="spellStart"/>
      <w:r w:rsidRPr="00900572">
        <w:rPr>
          <w:rFonts w:ascii="Courier New" w:hAnsi="Courier New"/>
          <w:sz w:val="18"/>
          <w:lang w:val="pt-PT"/>
        </w:rPr>
        <w:t>linha.split</w:t>
      </w:r>
      <w:proofErr w:type="spellEnd"/>
      <w:r w:rsidRPr="00900572">
        <w:rPr>
          <w:rFonts w:ascii="Courier New" w:hAnsi="Courier New"/>
          <w:sz w:val="18"/>
          <w:lang w:val="pt-PT"/>
        </w:rPr>
        <w:t>(";");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("ID: " + dados[0] + " | Nome: " + dados[1] + " | Salário: " + dados[2]);</w:t>
      </w:r>
      <w:r w:rsidRPr="00900572">
        <w:rPr>
          <w:rFonts w:ascii="Courier New" w:hAnsi="Courier New"/>
          <w:sz w:val="18"/>
          <w:lang w:val="pt-PT"/>
        </w:rPr>
        <w:br/>
        <w:t xml:space="preserve">            }</w:t>
      </w:r>
      <w:r w:rsidRPr="00900572">
        <w:rPr>
          <w:rFonts w:ascii="Courier New" w:hAnsi="Courier New"/>
          <w:sz w:val="18"/>
          <w:lang w:val="pt-PT"/>
        </w:rPr>
        <w:br/>
        <w:t xml:space="preserve">        } </w:t>
      </w:r>
      <w:proofErr w:type="spellStart"/>
      <w:r w:rsidRPr="00900572">
        <w:rPr>
          <w:rFonts w:ascii="Courier New" w:hAnsi="Courier New"/>
          <w:sz w:val="18"/>
          <w:lang w:val="pt-PT"/>
        </w:rPr>
        <w:t>catch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IOException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e)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("Erro ao ler o ficheiro: " + </w:t>
      </w:r>
      <w:proofErr w:type="spellStart"/>
      <w:r w:rsidRPr="00900572">
        <w:rPr>
          <w:rFonts w:ascii="Courier New" w:hAnsi="Courier New"/>
          <w:sz w:val="18"/>
          <w:lang w:val="pt-PT"/>
        </w:rPr>
        <w:t>e.getMessage</w:t>
      </w:r>
      <w:proofErr w:type="spellEnd"/>
      <w:r w:rsidRPr="00900572">
        <w:rPr>
          <w:rFonts w:ascii="Courier New" w:hAnsi="Courier New"/>
          <w:sz w:val="18"/>
          <w:lang w:val="pt-PT"/>
        </w:rPr>
        <w:t>());</w:t>
      </w:r>
      <w:r w:rsidRPr="00900572">
        <w:rPr>
          <w:rFonts w:ascii="Courier New" w:hAnsi="Courier New"/>
          <w:sz w:val="18"/>
          <w:lang w:val="pt-PT"/>
        </w:rPr>
        <w:br/>
        <w:t xml:space="preserve">        }</w:t>
      </w:r>
      <w:r w:rsidRPr="00900572">
        <w:rPr>
          <w:rFonts w:ascii="Courier New" w:hAnsi="Courier New"/>
          <w:sz w:val="18"/>
          <w:lang w:val="pt-PT"/>
        </w:rPr>
        <w:br/>
        <w:t xml:space="preserve">    }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</w:t>
      </w:r>
      <w:proofErr w:type="spellStart"/>
      <w:r w:rsidRPr="00900572">
        <w:rPr>
          <w:rFonts w:ascii="Courier New" w:hAnsi="Courier New"/>
          <w:sz w:val="18"/>
          <w:lang w:val="pt-PT"/>
        </w:rPr>
        <w:t>static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void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pesquisarFuncionario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int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idProcurado</w:t>
      </w:r>
      <w:proofErr w:type="spell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</w:t>
      </w:r>
      <w:r w:rsidRPr="00900572">
        <w:rPr>
          <w:rFonts w:ascii="Courier New" w:hAnsi="Courier New"/>
          <w:sz w:val="18"/>
          <w:lang w:val="pt-PT"/>
        </w:rPr>
        <w:t xml:space="preserve">    </w:t>
      </w:r>
      <w:proofErr w:type="spellStart"/>
      <w:r w:rsidRPr="00900572">
        <w:rPr>
          <w:rFonts w:ascii="Courier New" w:hAnsi="Courier New"/>
          <w:sz w:val="18"/>
          <w:lang w:val="pt-PT"/>
        </w:rPr>
        <w:t>try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BufferedReader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BufferedReader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FileReader</w:t>
      </w:r>
      <w:proofErr w:type="spellEnd"/>
      <w:r w:rsidRPr="00900572">
        <w:rPr>
          <w:rFonts w:ascii="Courier New" w:hAnsi="Courier New"/>
          <w:sz w:val="18"/>
          <w:lang w:val="pt-PT"/>
        </w:rPr>
        <w:t>(NOME_FICHEIRO)))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linha;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boolean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encontrado = false;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while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((linha = </w:t>
      </w:r>
      <w:proofErr w:type="spellStart"/>
      <w:r w:rsidRPr="00900572">
        <w:rPr>
          <w:rFonts w:ascii="Courier New" w:hAnsi="Courier New"/>
          <w:sz w:val="18"/>
          <w:lang w:val="pt-PT"/>
        </w:rPr>
        <w:t>br.readLine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()) != </w:t>
      </w:r>
      <w:proofErr w:type="spellStart"/>
      <w:r w:rsidRPr="00900572">
        <w:rPr>
          <w:rFonts w:ascii="Courier New" w:hAnsi="Courier New"/>
          <w:sz w:val="18"/>
          <w:lang w:val="pt-PT"/>
        </w:rPr>
        <w:t>null</w:t>
      </w:r>
      <w:proofErr w:type="spell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[] dados = </w:t>
      </w:r>
      <w:proofErr w:type="spellStart"/>
      <w:r w:rsidRPr="00900572">
        <w:rPr>
          <w:rFonts w:ascii="Courier New" w:hAnsi="Courier New"/>
          <w:sz w:val="18"/>
          <w:lang w:val="pt-PT"/>
        </w:rPr>
        <w:t>linha.split</w:t>
      </w:r>
      <w:proofErr w:type="spellEnd"/>
      <w:r w:rsidRPr="00900572">
        <w:rPr>
          <w:rFonts w:ascii="Courier New" w:hAnsi="Courier New"/>
          <w:sz w:val="18"/>
          <w:lang w:val="pt-PT"/>
        </w:rPr>
        <w:t>(";");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if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Integer.parseInt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(dados[0]) == </w:t>
      </w:r>
      <w:proofErr w:type="spellStart"/>
      <w:r w:rsidRPr="00900572">
        <w:rPr>
          <w:rFonts w:ascii="Courier New" w:hAnsi="Courier New"/>
          <w:sz w:val="18"/>
          <w:lang w:val="pt-PT"/>
        </w:rPr>
        <w:t>idProcurado</w:t>
      </w:r>
      <w:proofErr w:type="spell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("Encontrado: ID: " + dados[0] + " | Nome: " + dados[1] + " | Salário: " + dados[2]);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encontrado = </w:t>
      </w:r>
      <w:proofErr w:type="spellStart"/>
      <w:r w:rsidRPr="00900572">
        <w:rPr>
          <w:rFonts w:ascii="Courier New" w:hAnsi="Courier New"/>
          <w:sz w:val="18"/>
          <w:lang w:val="pt-PT"/>
        </w:rPr>
        <w:t>true</w:t>
      </w:r>
      <w:proofErr w:type="spellEnd"/>
      <w:r w:rsidRPr="00900572">
        <w:rPr>
          <w:rFonts w:ascii="Courier New" w:hAnsi="Courier New"/>
          <w:sz w:val="18"/>
          <w:lang w:val="pt-PT"/>
        </w:rPr>
        <w:t>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break;</w:t>
      </w:r>
      <w:r w:rsidRPr="00900572">
        <w:rPr>
          <w:rFonts w:ascii="Courier New" w:hAnsi="Courier New"/>
          <w:sz w:val="18"/>
          <w:lang w:val="pt-PT"/>
        </w:rPr>
        <w:br/>
        <w:t xml:space="preserve">    </w:t>
      </w:r>
      <w:r w:rsidRPr="00900572">
        <w:rPr>
          <w:rFonts w:ascii="Courier New" w:hAnsi="Courier New"/>
          <w:sz w:val="18"/>
          <w:lang w:val="pt-PT"/>
        </w:rPr>
        <w:t xml:space="preserve">            }</w:t>
      </w:r>
      <w:r w:rsidRPr="00900572">
        <w:rPr>
          <w:rFonts w:ascii="Courier New" w:hAnsi="Courier New"/>
          <w:sz w:val="18"/>
          <w:lang w:val="pt-PT"/>
        </w:rPr>
        <w:br/>
        <w:t xml:space="preserve">            }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if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(!encontrado)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("Funcionário com ID " + </w:t>
      </w:r>
      <w:proofErr w:type="spellStart"/>
      <w:r w:rsidRPr="00900572">
        <w:rPr>
          <w:rFonts w:ascii="Courier New" w:hAnsi="Courier New"/>
          <w:sz w:val="18"/>
          <w:lang w:val="pt-PT"/>
        </w:rPr>
        <w:t>idProcurado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+ " não encontrado.");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}</w:t>
      </w:r>
      <w:r w:rsidRPr="00900572">
        <w:rPr>
          <w:rFonts w:ascii="Courier New" w:hAnsi="Courier New"/>
          <w:sz w:val="18"/>
          <w:lang w:val="pt-PT"/>
        </w:rPr>
        <w:br/>
        <w:t xml:space="preserve">        } </w:t>
      </w:r>
      <w:proofErr w:type="spellStart"/>
      <w:r w:rsidRPr="00900572">
        <w:rPr>
          <w:rFonts w:ascii="Courier New" w:hAnsi="Courier New"/>
          <w:sz w:val="18"/>
          <w:lang w:val="pt-PT"/>
        </w:rPr>
        <w:t>catch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IOException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e) {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lastRenderedPageBreak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("Erro ao ler o ficheiro: " + </w:t>
      </w:r>
      <w:proofErr w:type="spellStart"/>
      <w:r w:rsidRPr="00900572">
        <w:rPr>
          <w:rFonts w:ascii="Courier New" w:hAnsi="Courier New"/>
          <w:sz w:val="18"/>
          <w:lang w:val="pt-PT"/>
        </w:rPr>
        <w:t>e.getMessage</w:t>
      </w:r>
      <w:proofErr w:type="spellEnd"/>
      <w:r w:rsidRPr="00900572">
        <w:rPr>
          <w:rFonts w:ascii="Courier New" w:hAnsi="Courier New"/>
          <w:sz w:val="18"/>
          <w:lang w:val="pt-PT"/>
        </w:rPr>
        <w:t>());</w:t>
      </w:r>
      <w:r w:rsidRPr="00900572">
        <w:rPr>
          <w:rFonts w:ascii="Courier New" w:hAnsi="Courier New"/>
          <w:sz w:val="18"/>
          <w:lang w:val="pt-PT"/>
        </w:rPr>
        <w:br/>
        <w:t xml:space="preserve">        }</w:t>
      </w:r>
      <w:r w:rsidRPr="00900572">
        <w:rPr>
          <w:rFonts w:ascii="Courier New" w:hAnsi="Courier New"/>
          <w:sz w:val="18"/>
          <w:lang w:val="pt-PT"/>
        </w:rPr>
        <w:br/>
        <w:t xml:space="preserve">    }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</w:t>
      </w:r>
      <w:proofErr w:type="spellStart"/>
      <w:r w:rsidRPr="00900572">
        <w:rPr>
          <w:rFonts w:ascii="Courier New" w:hAnsi="Courier New"/>
          <w:sz w:val="18"/>
          <w:lang w:val="pt-PT"/>
        </w:rPr>
        <w:t>static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void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excluirFuncionario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int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idExcluir</w:t>
      </w:r>
      <w:proofErr w:type="spell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File </w:t>
      </w:r>
      <w:proofErr w:type="spellStart"/>
      <w:r w:rsidRPr="00900572">
        <w:rPr>
          <w:rFonts w:ascii="Courier New" w:hAnsi="Courier New"/>
          <w:sz w:val="18"/>
          <w:lang w:val="pt-PT"/>
        </w:rPr>
        <w:t>ficheiroOriginal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File(NOME_FICHEIRO);</w:t>
      </w:r>
      <w:r w:rsidRPr="00900572">
        <w:rPr>
          <w:rFonts w:ascii="Courier New" w:hAnsi="Courier New"/>
          <w:sz w:val="18"/>
          <w:lang w:val="pt-PT"/>
        </w:rPr>
        <w:br/>
        <w:t xml:space="preserve">        File </w:t>
      </w:r>
      <w:proofErr w:type="spellStart"/>
      <w:r w:rsidRPr="00900572">
        <w:rPr>
          <w:rFonts w:ascii="Courier New" w:hAnsi="Courier New"/>
          <w:sz w:val="18"/>
          <w:lang w:val="pt-PT"/>
        </w:rPr>
        <w:t>ficheiroTemp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File("temporario.txt");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    </w:t>
      </w:r>
      <w:proofErr w:type="spellStart"/>
      <w:r w:rsidRPr="00900572">
        <w:rPr>
          <w:rFonts w:ascii="Courier New" w:hAnsi="Courier New"/>
          <w:sz w:val="18"/>
          <w:lang w:val="pt-PT"/>
        </w:rPr>
        <w:t>try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BufferedReader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</w:t>
      </w:r>
      <w:r w:rsidRPr="00900572">
        <w:rPr>
          <w:rFonts w:ascii="Courier New" w:hAnsi="Courier New"/>
          <w:sz w:val="18"/>
          <w:lang w:val="pt-PT"/>
        </w:rPr>
        <w:t>ufferedReader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FileReader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ficheiroOriginal</w:t>
      </w:r>
      <w:proofErr w:type="spellEnd"/>
      <w:r w:rsidRPr="00900572">
        <w:rPr>
          <w:rFonts w:ascii="Courier New" w:hAnsi="Courier New"/>
          <w:sz w:val="18"/>
          <w:lang w:val="pt-PT"/>
        </w:rPr>
        <w:t>));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BufferedWriter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= 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BufferedWriter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new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</w:t>
      </w:r>
      <w:proofErr w:type="spellStart"/>
      <w:r w:rsidRPr="00900572">
        <w:rPr>
          <w:rFonts w:ascii="Courier New" w:hAnsi="Courier New"/>
          <w:sz w:val="18"/>
          <w:lang w:val="pt-PT"/>
        </w:rPr>
        <w:t>FileWriter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ficheiroTemp</w:t>
      </w:r>
      <w:proofErr w:type="spellEnd"/>
      <w:r w:rsidRPr="00900572">
        <w:rPr>
          <w:rFonts w:ascii="Courier New" w:hAnsi="Courier New"/>
          <w:sz w:val="18"/>
          <w:lang w:val="pt-PT"/>
        </w:rPr>
        <w:t>))</w:t>
      </w:r>
      <w:r w:rsidRPr="00900572">
        <w:rPr>
          <w:rFonts w:ascii="Courier New" w:hAnsi="Courier New"/>
          <w:sz w:val="18"/>
          <w:lang w:val="pt-PT"/>
        </w:rPr>
        <w:br/>
        <w:t xml:space="preserve">        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linha;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boolean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removido = false;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while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((linha = </w:t>
      </w:r>
      <w:proofErr w:type="spellStart"/>
      <w:r w:rsidRPr="00900572">
        <w:rPr>
          <w:rFonts w:ascii="Courier New" w:hAnsi="Courier New"/>
          <w:sz w:val="18"/>
          <w:lang w:val="pt-PT"/>
        </w:rPr>
        <w:t>br.readLine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()) != </w:t>
      </w:r>
      <w:proofErr w:type="spellStart"/>
      <w:r w:rsidRPr="00900572">
        <w:rPr>
          <w:rFonts w:ascii="Courier New" w:hAnsi="Courier New"/>
          <w:sz w:val="18"/>
          <w:lang w:val="pt-PT"/>
        </w:rPr>
        <w:t>null</w:t>
      </w:r>
      <w:proofErr w:type="spell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String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[] dados = </w:t>
      </w:r>
      <w:proofErr w:type="spellStart"/>
      <w:r w:rsidRPr="00900572">
        <w:rPr>
          <w:rFonts w:ascii="Courier New" w:hAnsi="Courier New"/>
          <w:sz w:val="18"/>
          <w:lang w:val="pt-PT"/>
        </w:rPr>
        <w:t>linha.split</w:t>
      </w:r>
      <w:proofErr w:type="spellEnd"/>
      <w:r w:rsidRPr="00900572">
        <w:rPr>
          <w:rFonts w:ascii="Courier New" w:hAnsi="Courier New"/>
          <w:sz w:val="18"/>
          <w:lang w:val="pt-PT"/>
        </w:rPr>
        <w:t>(";");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if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Integer.parseInt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(dados[0]) != </w:t>
      </w:r>
      <w:proofErr w:type="spellStart"/>
      <w:r w:rsidRPr="00900572">
        <w:rPr>
          <w:rFonts w:ascii="Courier New" w:hAnsi="Courier New"/>
          <w:sz w:val="18"/>
          <w:lang w:val="pt-PT"/>
        </w:rPr>
        <w:t>idExcluir</w:t>
      </w:r>
      <w:proofErr w:type="spellEnd"/>
      <w:r w:rsidRPr="00900572">
        <w:rPr>
          <w:rFonts w:ascii="Courier New" w:hAnsi="Courier New"/>
          <w:sz w:val="18"/>
          <w:lang w:val="pt-PT"/>
        </w:rPr>
        <w:t>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bw.write</w:t>
      </w:r>
      <w:proofErr w:type="spellEnd"/>
      <w:r w:rsidRPr="00900572">
        <w:rPr>
          <w:rFonts w:ascii="Courier New" w:hAnsi="Courier New"/>
          <w:sz w:val="18"/>
          <w:lang w:val="pt-PT"/>
        </w:rPr>
        <w:t>(linha);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bw.newLine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} </w:t>
      </w:r>
      <w:proofErr w:type="spellStart"/>
      <w:r w:rsidRPr="00900572">
        <w:rPr>
          <w:rFonts w:ascii="Courier New" w:hAnsi="Courier New"/>
          <w:sz w:val="18"/>
          <w:lang w:val="pt-PT"/>
        </w:rPr>
        <w:t>else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    removido = </w:t>
      </w:r>
      <w:proofErr w:type="spellStart"/>
      <w:r w:rsidRPr="00900572">
        <w:rPr>
          <w:rFonts w:ascii="Courier New" w:hAnsi="Courier New"/>
          <w:sz w:val="18"/>
          <w:lang w:val="pt-PT"/>
        </w:rPr>
        <w:t>true</w:t>
      </w:r>
      <w:proofErr w:type="spellEnd"/>
      <w:r w:rsidRPr="00900572">
        <w:rPr>
          <w:rFonts w:ascii="Courier New" w:hAnsi="Courier New"/>
          <w:sz w:val="18"/>
          <w:lang w:val="pt-PT"/>
        </w:rPr>
        <w:t>;</w:t>
      </w:r>
      <w:r w:rsidRPr="00900572">
        <w:rPr>
          <w:rFonts w:ascii="Courier New" w:hAnsi="Courier New"/>
          <w:sz w:val="18"/>
          <w:lang w:val="pt-PT"/>
        </w:rPr>
        <w:br/>
        <w:t xml:space="preserve">    </w:t>
      </w:r>
      <w:r w:rsidRPr="00900572">
        <w:rPr>
          <w:rFonts w:ascii="Courier New" w:hAnsi="Courier New"/>
          <w:sz w:val="18"/>
          <w:lang w:val="pt-PT"/>
        </w:rPr>
        <w:t xml:space="preserve">            }</w:t>
      </w:r>
      <w:r w:rsidRPr="00900572">
        <w:rPr>
          <w:rFonts w:ascii="Courier New" w:hAnsi="Courier New"/>
          <w:sz w:val="18"/>
          <w:lang w:val="pt-PT"/>
        </w:rPr>
        <w:br/>
        <w:t xml:space="preserve">            }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if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(removido)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ficheiroOriginal.delete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ficheiroTemp.renameTo</w:t>
      </w:r>
      <w:proofErr w:type="spellEnd"/>
      <w:r w:rsidRPr="00900572">
        <w:rPr>
          <w:rFonts w:ascii="Courier New" w:hAnsi="Courier New"/>
          <w:sz w:val="18"/>
          <w:lang w:val="pt-PT"/>
        </w:rPr>
        <w:t>(</w:t>
      </w:r>
      <w:proofErr w:type="spellStart"/>
      <w:r w:rsidRPr="00900572">
        <w:rPr>
          <w:rFonts w:ascii="Courier New" w:hAnsi="Courier New"/>
          <w:sz w:val="18"/>
          <w:lang w:val="pt-PT"/>
        </w:rPr>
        <w:t>ficheiroOriginal</w:t>
      </w:r>
      <w:proofErr w:type="spellEnd"/>
      <w:r w:rsidRPr="00900572">
        <w:rPr>
          <w:rFonts w:ascii="Courier New" w:hAnsi="Courier New"/>
          <w:sz w:val="18"/>
          <w:lang w:val="pt-PT"/>
        </w:rPr>
        <w:t>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("Funcionário removido com sucesso.");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} </w:t>
      </w:r>
      <w:proofErr w:type="spellStart"/>
      <w:r w:rsidRPr="00900572">
        <w:rPr>
          <w:rFonts w:ascii="Courier New" w:hAnsi="Courier New"/>
          <w:sz w:val="18"/>
          <w:lang w:val="pt-PT"/>
        </w:rPr>
        <w:t>else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{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ficheiroTemp.delete</w:t>
      </w:r>
      <w:proofErr w:type="spellEnd"/>
      <w:r w:rsidRPr="00900572">
        <w:rPr>
          <w:rFonts w:ascii="Courier New" w:hAnsi="Courier New"/>
          <w:sz w:val="18"/>
          <w:lang w:val="pt-PT"/>
        </w:rPr>
        <w:t>();</w:t>
      </w:r>
      <w:r w:rsidRPr="00900572">
        <w:rPr>
          <w:rFonts w:ascii="Courier New" w:hAnsi="Courier New"/>
          <w:sz w:val="18"/>
          <w:lang w:val="pt-PT"/>
        </w:rPr>
        <w:br/>
        <w:t xml:space="preserve">    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>("Funcionário não encontrado.");</w:t>
      </w:r>
      <w:r w:rsidRPr="00900572">
        <w:rPr>
          <w:rFonts w:ascii="Courier New" w:hAnsi="Courier New"/>
          <w:sz w:val="18"/>
          <w:lang w:val="pt-PT"/>
        </w:rPr>
        <w:br/>
        <w:t xml:space="preserve">            }</w:t>
      </w:r>
      <w:r w:rsidRPr="00900572">
        <w:rPr>
          <w:rFonts w:ascii="Courier New" w:hAnsi="Courier New"/>
          <w:sz w:val="18"/>
          <w:lang w:val="pt-PT"/>
        </w:rPr>
        <w:br/>
      </w:r>
      <w:r w:rsidRPr="00900572">
        <w:rPr>
          <w:rFonts w:ascii="Courier New" w:hAnsi="Courier New"/>
          <w:sz w:val="18"/>
          <w:lang w:val="pt-PT"/>
        </w:rPr>
        <w:br/>
        <w:t xml:space="preserve">        } </w:t>
      </w:r>
      <w:proofErr w:type="spellStart"/>
      <w:r w:rsidRPr="00900572">
        <w:rPr>
          <w:rFonts w:ascii="Courier New" w:hAnsi="Courier New"/>
          <w:sz w:val="18"/>
          <w:lang w:val="pt-PT"/>
        </w:rPr>
        <w:t>catch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(</w:t>
      </w:r>
      <w:proofErr w:type="spellStart"/>
      <w:r w:rsidRPr="00900572">
        <w:rPr>
          <w:rFonts w:ascii="Courier New" w:hAnsi="Courier New"/>
          <w:sz w:val="18"/>
          <w:lang w:val="pt-PT"/>
        </w:rPr>
        <w:t>IOException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 e) {</w:t>
      </w:r>
      <w:r w:rsidRPr="00900572">
        <w:rPr>
          <w:rFonts w:ascii="Courier New" w:hAnsi="Courier New"/>
          <w:sz w:val="18"/>
          <w:lang w:val="pt-PT"/>
        </w:rPr>
        <w:br/>
        <w:t xml:space="preserve">            </w:t>
      </w:r>
      <w:proofErr w:type="spellStart"/>
      <w:r w:rsidRPr="00900572">
        <w:rPr>
          <w:rFonts w:ascii="Courier New" w:hAnsi="Courier New"/>
          <w:sz w:val="18"/>
          <w:lang w:val="pt-PT"/>
        </w:rPr>
        <w:t>System.out.println</w:t>
      </w:r>
      <w:proofErr w:type="spellEnd"/>
      <w:r w:rsidRPr="00900572">
        <w:rPr>
          <w:rFonts w:ascii="Courier New" w:hAnsi="Courier New"/>
          <w:sz w:val="18"/>
          <w:lang w:val="pt-PT"/>
        </w:rPr>
        <w:t xml:space="preserve">("Erro ao excluir: " + </w:t>
      </w:r>
      <w:proofErr w:type="spellStart"/>
      <w:r w:rsidRPr="00900572">
        <w:rPr>
          <w:rFonts w:ascii="Courier New" w:hAnsi="Courier New"/>
          <w:sz w:val="18"/>
          <w:lang w:val="pt-PT"/>
        </w:rPr>
        <w:t>e.getMessage</w:t>
      </w:r>
      <w:proofErr w:type="spellEnd"/>
      <w:r w:rsidRPr="00900572">
        <w:rPr>
          <w:rFonts w:ascii="Courier New" w:hAnsi="Courier New"/>
          <w:sz w:val="18"/>
          <w:lang w:val="pt-PT"/>
        </w:rPr>
        <w:t>());</w:t>
      </w:r>
      <w:r w:rsidRPr="00900572">
        <w:rPr>
          <w:rFonts w:ascii="Courier New" w:hAnsi="Courier New"/>
          <w:sz w:val="18"/>
          <w:lang w:val="pt-PT"/>
        </w:rPr>
        <w:br/>
        <w:t xml:space="preserve">        }</w:t>
      </w:r>
      <w:r w:rsidRPr="00900572">
        <w:rPr>
          <w:rFonts w:ascii="Courier New" w:hAnsi="Courier New"/>
          <w:sz w:val="18"/>
          <w:lang w:val="pt-PT"/>
        </w:rPr>
        <w:br/>
        <w:t xml:space="preserve">    }</w:t>
      </w:r>
      <w:r w:rsidRPr="00900572">
        <w:rPr>
          <w:rFonts w:ascii="Courier New" w:hAnsi="Courier New"/>
          <w:sz w:val="18"/>
          <w:lang w:val="pt-PT"/>
        </w:rPr>
        <w:br/>
        <w:t>}</w:t>
      </w:r>
    </w:p>
    <w:p w14:paraId="77920F27" w14:textId="77777777" w:rsidR="00900572" w:rsidRPr="00900572" w:rsidRDefault="00900572">
      <w:pPr>
        <w:rPr>
          <w:rFonts w:ascii="Courier New" w:hAnsi="Courier New"/>
          <w:sz w:val="18"/>
          <w:lang w:val="pt-PT"/>
        </w:rPr>
      </w:pPr>
    </w:p>
    <w:p w14:paraId="23F55692" w14:textId="77777777" w:rsidR="00900572" w:rsidRPr="00900572" w:rsidRDefault="00900572">
      <w:pPr>
        <w:rPr>
          <w:rFonts w:ascii="Courier New" w:hAnsi="Courier New"/>
          <w:sz w:val="18"/>
          <w:lang w:val="pt-PT"/>
        </w:rPr>
      </w:pPr>
    </w:p>
    <w:p w14:paraId="23F9C7C0" w14:textId="476062F2" w:rsidR="00900572" w:rsidRDefault="00900572">
      <w:pPr>
        <w:rPr>
          <w:rFonts w:ascii="Courier New" w:hAnsi="Courier New"/>
          <w:sz w:val="18"/>
          <w:lang w:val="pt-PT"/>
        </w:rPr>
      </w:pPr>
      <w:r>
        <w:rPr>
          <w:rFonts w:ascii="Courier New" w:hAnsi="Courier New"/>
          <w:sz w:val="18"/>
          <w:lang w:val="pt-PT"/>
        </w:rPr>
        <w:t xml:space="preserve">Ana Sardinha 35232 EFA 57 </w:t>
      </w:r>
    </w:p>
    <w:p w14:paraId="1A1C38D8" w14:textId="4C1F1D8E" w:rsidR="00900572" w:rsidRPr="00900572" w:rsidRDefault="00900572">
      <w:pPr>
        <w:rPr>
          <w:lang w:val="pt-PT"/>
        </w:rPr>
      </w:pPr>
      <w:r>
        <w:rPr>
          <w:rFonts w:ascii="Courier New" w:hAnsi="Courier New"/>
          <w:sz w:val="18"/>
          <w:lang w:val="pt-PT"/>
        </w:rPr>
        <w:t xml:space="preserve">Formador Carlos Almeida </w:t>
      </w:r>
    </w:p>
    <w:sectPr w:rsidR="00900572" w:rsidRPr="009005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834104">
    <w:abstractNumId w:val="8"/>
  </w:num>
  <w:num w:numId="2" w16cid:durableId="1454204673">
    <w:abstractNumId w:val="6"/>
  </w:num>
  <w:num w:numId="3" w16cid:durableId="183785686">
    <w:abstractNumId w:val="5"/>
  </w:num>
  <w:num w:numId="4" w16cid:durableId="174268452">
    <w:abstractNumId w:val="4"/>
  </w:num>
  <w:num w:numId="5" w16cid:durableId="819273032">
    <w:abstractNumId w:val="7"/>
  </w:num>
  <w:num w:numId="6" w16cid:durableId="468404947">
    <w:abstractNumId w:val="3"/>
  </w:num>
  <w:num w:numId="7" w16cid:durableId="489834140">
    <w:abstractNumId w:val="2"/>
  </w:num>
  <w:num w:numId="8" w16cid:durableId="2101832972">
    <w:abstractNumId w:val="1"/>
  </w:num>
  <w:num w:numId="9" w16cid:durableId="19616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0572"/>
    <w:rsid w:val="00AA1D8D"/>
    <w:rsid w:val="00B20BD5"/>
    <w:rsid w:val="00B47730"/>
    <w:rsid w:val="00CA06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DFB9F0A-9C9C-4B3C-B5BF-A5315FF4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 Magalhaes Sardinha</cp:lastModifiedBy>
  <cp:revision>2</cp:revision>
  <dcterms:created xsi:type="dcterms:W3CDTF">2013-12-23T23:15:00Z</dcterms:created>
  <dcterms:modified xsi:type="dcterms:W3CDTF">2025-05-21T21:14:00Z</dcterms:modified>
  <cp:category/>
</cp:coreProperties>
</file>